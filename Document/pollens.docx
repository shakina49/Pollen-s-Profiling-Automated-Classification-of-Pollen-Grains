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0BB98B">
      <w:pPr>
        <w:pStyle w:val="36"/>
      </w:pPr>
      <w:bookmarkStart w:id="0" w:name="_GoBack"/>
      <w:bookmarkEnd w:id="0"/>
      <w:r>
        <w:t>Pollen's Profiling: Automated Classification of Pollen Grains</w:t>
      </w:r>
    </w:p>
    <w:p w14:paraId="208DDAC7">
      <w:pPr>
        <w:pStyle w:val="2"/>
      </w:pPr>
      <w:r>
        <w:t>1. INTRODUCTION</w:t>
      </w:r>
    </w:p>
    <w:p w14:paraId="2D95D075">
      <w:pPr>
        <w:pStyle w:val="3"/>
      </w:pPr>
      <w:r>
        <w:t>1.1 Project Overview</w:t>
      </w:r>
    </w:p>
    <w:p w14:paraId="12D90646">
      <w:r>
        <w:t>Pollen grains, though microscopic, are critical to plant reproduction and environmental studies. Accurate classification of these grains plays a crucial role in fields like botany, allergy research, climate change monitoring, and forensic science. Traditionally, identifying pollen types requires microscopic analysis, which is a slow, error-prone, and expert-dependent process. The goal of this project is to automate the classification of pollen grains using advanced image processing and machine learning techniques. This will facilitate quick, accurate, and scalable identification of various pollen species, eliminating the challenges associated with manual classification.</w:t>
      </w:r>
    </w:p>
    <w:p w14:paraId="370CAE67">
      <w:pPr>
        <w:pStyle w:val="3"/>
      </w:pPr>
      <w:r>
        <w:t>1.2 Purpose</w:t>
      </w:r>
    </w:p>
    <w:p w14:paraId="4D4EAE26">
      <w:r>
        <w:t>The purpose of this project is to enhance the efficiency and accuracy of pollen grain classification by employing automated systems. By integrating deep learning and computer vision technologies, the system aims to support scientific research, improve clinical diagnostics, and strengthen telemedicine platforms.</w:t>
      </w:r>
    </w:p>
    <w:p w14:paraId="421CAB93">
      <w:pPr>
        <w:pStyle w:val="2"/>
      </w:pPr>
      <w:r>
        <w:t>2. IDEATION PHASE</w:t>
      </w:r>
    </w:p>
    <w:p w14:paraId="6619B6BA">
      <w:pPr>
        <w:pStyle w:val="3"/>
      </w:pPr>
      <w:r>
        <w:t>2.1 Problem Statement</w:t>
      </w:r>
    </w:p>
    <w:p w14:paraId="4F9105A6">
      <w:r>
        <w:t>The manual identification of pollen types under a microscope is tedious and susceptible to human error. Additionally, it requires considerable expertise, which is not always readily available. To address this, an automated classification system leveraging image processing and machine learning can streamline the identification process. This innovation would prove valuable across various domains by making pollen analysis faster, more accurate, and more accessible.</w:t>
      </w:r>
    </w:p>
    <w:p w14:paraId="2B3A5F40">
      <w:pPr>
        <w:pStyle w:val="3"/>
      </w:pPr>
      <w:r>
        <w:t>2.2 Empathy Map Canvas</w:t>
      </w:r>
    </w:p>
    <w:p w14:paraId="222EA933">
      <w:r>
        <w:t>Empathy map captures user perspectives: researchers need speed, doctors demand reliability, and technicians prefer ease of use. Pain points include slow analysis and high expertise requirement. Goals involve accurate classification, minimal human intervention, and easy integration.</w:t>
      </w:r>
    </w:p>
    <w:p w14:paraId="1C74EAEF">
      <w:pPr>
        <w:pStyle w:val="3"/>
      </w:pPr>
      <w:r>
        <w:t>2.3 Brainstorming</w:t>
      </w:r>
    </w:p>
    <w:p w14:paraId="605C5ACD">
      <w:r>
        <w:t>Ideas considered include using traditional image analysis, applying CNNs, hybrid ML models, and leveraging datasets like those from Kaggle. Preferred idea is CNN-based classification due to its high accuracy in visual pattern recognition.</w:t>
      </w:r>
    </w:p>
    <w:p w14:paraId="4D6C0B6B">
      <w:pPr>
        <w:pStyle w:val="2"/>
      </w:pPr>
      <w:r>
        <w:t>3. REQUIREMENT ANALYSIS</w:t>
      </w:r>
    </w:p>
    <w:p w14:paraId="32BA6F4D">
      <w:pPr>
        <w:pStyle w:val="3"/>
      </w:pPr>
      <w:r>
        <w:t>3.1 Customer Journey Map</w:t>
      </w:r>
    </w:p>
    <w:p w14:paraId="1D50AAA5">
      <w:r>
        <w:t>From data input to classification output, the user journey includes image upload, preprocessing, model prediction, and result visualization. Users interact with a web interface or desktop application.</w:t>
      </w:r>
    </w:p>
    <w:p w14:paraId="7C05EEF3">
      <w:pPr>
        <w:pStyle w:val="3"/>
      </w:pPr>
      <w:r>
        <w:t>3.2 Solution Requirement</w:t>
      </w:r>
    </w:p>
    <w:p w14:paraId="3BC8B75A">
      <w:r>
        <w:t>Requirements include high-resolution microscopic images, labeled dataset for training, a CNN model, user interface, and performance metrics dashboard.</w:t>
      </w:r>
    </w:p>
    <w:p w14:paraId="4EDC3C39">
      <w:pPr>
        <w:pStyle w:val="3"/>
      </w:pPr>
      <w:r>
        <w:t>3.3 Data Flow Diagram</w:t>
      </w:r>
    </w:p>
    <w:p w14:paraId="13B5AA64">
      <w:r>
        <w:t>Input image → Preprocessing → CNN Model → Output prediction → Visualization/Report.</w:t>
      </w:r>
    </w:p>
    <w:p w14:paraId="747D0AFD">
      <w:pPr>
        <w:pStyle w:val="3"/>
      </w:pPr>
      <w:r>
        <w:t>3.4 Technology Stack</w:t>
      </w:r>
    </w:p>
    <w:p w14:paraId="331AD158">
      <w:r>
        <w:t>Python, OpenCV for image preprocessing, Convolutional Neural Networks (CNNs), TensorFlow or PyTorch for deep learning model development, Scikit-learn for classical ML comparison, Matplotlib/Seaborn for visualization, and microscopic pollen datasets (e.g., from Kaggle).</w:t>
      </w:r>
    </w:p>
    <w:p w14:paraId="384A87DB">
      <w:pPr>
        <w:pStyle w:val="2"/>
      </w:pPr>
      <w:r>
        <w:t>4. PROJECT DESIGN</w:t>
      </w:r>
    </w:p>
    <w:p w14:paraId="2829CE89">
      <w:pPr>
        <w:pStyle w:val="3"/>
      </w:pPr>
      <w:r>
        <w:t>4.1 Problem Solution Fit</w:t>
      </w:r>
    </w:p>
    <w:p w14:paraId="2A09E03F">
      <w:r>
        <w:t>The solution directly addresses the issue of manual pollen classification by introducing an automated, scalable approach using CNNs trained on diverse datasets.</w:t>
      </w:r>
    </w:p>
    <w:p w14:paraId="0849D50E">
      <w:pPr>
        <w:pStyle w:val="3"/>
      </w:pPr>
      <w:r>
        <w:t>4.2 Proposed Solution</w:t>
      </w:r>
    </w:p>
    <w:p w14:paraId="342C2C53">
      <w:r>
        <w:t>A CNN-based classification system that takes microscopic pollen images, processes them, and predicts species accurately with minimal user intervention.</w:t>
      </w:r>
    </w:p>
    <w:p w14:paraId="265F5848">
      <w:pPr>
        <w:pStyle w:val="3"/>
      </w:pPr>
      <w:r>
        <w:t>4.3 Solution Architecture</w:t>
      </w:r>
    </w:p>
    <w:p w14:paraId="73681D08">
      <w:r>
        <w:t>Modular system: Data input → Preprocessing → Model Inference → Result Output → User Interface.</w:t>
      </w:r>
    </w:p>
    <w:p w14:paraId="1B3C6C44">
      <w:pPr>
        <w:pStyle w:val="2"/>
      </w:pPr>
      <w:r>
        <w:t>5. PROJECT PLANNING &amp; SCHEDULING</w:t>
      </w:r>
    </w:p>
    <w:p w14:paraId="4B0B9048">
      <w:pPr>
        <w:pStyle w:val="3"/>
      </w:pPr>
      <w:r>
        <w:t>5.1 Project Planning</w:t>
      </w:r>
    </w:p>
    <w:p w14:paraId="406B5DFB">
      <w:r>
        <w:t>The project is planned in stages: requirement gathering, dataset preparation, model development, testing, deployment, and documentation.</w:t>
      </w:r>
    </w:p>
    <w:p w14:paraId="17279590">
      <w:pPr>
        <w:pStyle w:val="2"/>
      </w:pPr>
      <w:r>
        <w:t>6. FUNCTIONAL AND PERFORMANCE TESTING</w:t>
      </w:r>
    </w:p>
    <w:p w14:paraId="797AF731">
      <w:pPr>
        <w:pStyle w:val="3"/>
      </w:pPr>
      <w:r>
        <w:t>6.1 Performance Testing</w:t>
      </w:r>
    </w:p>
    <w:p w14:paraId="26DD5C26">
      <w:r>
        <w:t>Model tested for accuracy, precision, recall, and inference speed using validation datasets. Benchmarking done against classical ML models.</w:t>
      </w:r>
    </w:p>
    <w:p w14:paraId="03F9F89A">
      <w:pPr>
        <w:pStyle w:val="2"/>
      </w:pPr>
      <w:r>
        <w:t>7. RESULTS</w:t>
      </w:r>
    </w:p>
    <w:p w14:paraId="2256780F">
      <w:pPr>
        <w:pStyle w:val="3"/>
      </w:pPr>
      <w:r>
        <w:t>7.1 Output Screenshots</w:t>
      </w:r>
    </w:p>
    <w:p w14:paraId="0D110975">
      <w:r>
        <w:t>Screenshots of classified output images and model evaluation metrics will be attached here.</w:t>
      </w:r>
    </w:p>
    <w:p w14:paraId="631B43CC">
      <w:pPr>
        <w:pStyle w:val="2"/>
      </w:pPr>
      <w:r>
        <w:t>8. ADVANTAGES &amp; DISADVANTAGES</w:t>
      </w:r>
    </w:p>
    <w:p w14:paraId="7EB85312">
      <w:r>
        <w:t>Advantages: Faster diagnosis, high accuracy, less manual labor, supports telemedicine. Disadvantages: Requires good dataset, high computational resources, and occasional misclassification.</w:t>
      </w:r>
    </w:p>
    <w:p w14:paraId="238340D4">
      <w:pPr>
        <w:pStyle w:val="2"/>
      </w:pPr>
      <w:r>
        <w:t>9. CONCLUSION</w:t>
      </w:r>
    </w:p>
    <w:p w14:paraId="18127464">
      <w:r>
        <w:t>This project demonstrates that automated pollen classification using machine learning is viable, scalable, and efficient. It can significantly benefit multiple scientific and medical domains.</w:t>
      </w:r>
    </w:p>
    <w:p w14:paraId="4F71D108">
      <w:pPr>
        <w:pStyle w:val="2"/>
      </w:pPr>
      <w:r>
        <w:t>10. FUTURE SCOPE</w:t>
      </w:r>
    </w:p>
    <w:p w14:paraId="2FC0A710">
      <w:r>
        <w:t>Future enhancements include real-time mobile apps, extended datasets for more species, and integration into hospital or research lab systems.</w:t>
      </w:r>
    </w:p>
    <w:p w14:paraId="0B810A4A">
      <w:pPr>
        <w:pStyle w:val="2"/>
      </w:pPr>
      <w:r>
        <w:t>11. APPENDIX</w:t>
      </w:r>
    </w:p>
    <w:p w14:paraId="281AD6FB">
      <w:r>
        <w:t>Source Code (if any), Dataset link, GitHub &amp; Project Demo Link to be added here.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B615EF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Sriram Srilakshmi</cp:lastModifiedBy>
  <dcterms:modified xsi:type="dcterms:W3CDTF">2025-06-26T09:11:00Z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FFA44C3474D348389664359B8DE4AE7B_13</vt:lpwstr>
  </property>
</Properties>
</file>